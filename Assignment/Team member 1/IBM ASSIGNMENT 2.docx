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GB"/>
        </w:rPr>
      </w:pPr>
      <w:r>
        <w:rPr>
          <w:rFonts w:hint="default"/>
          <w:b/>
          <w:bCs/>
          <w:sz w:val="44"/>
          <w:szCs w:val="44"/>
          <w:lang w:val="en-GB"/>
        </w:rPr>
        <w:t>IBM ASSIGNMENT 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6844030" cy="3848100"/>
            <wp:effectExtent l="0" t="0" r="13970" b="0"/>
            <wp:docPr id="3" name="Picture 3" descr="Screenshot (3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9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6844030" cy="3848100"/>
            <wp:effectExtent l="0" t="0" r="13970" b="0"/>
            <wp:docPr id="4" name="Picture 4" descr="Screenshot (4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0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GB"/>
        </w:rPr>
      </w:pPr>
      <w:r>
        <w:rPr>
          <w:rFonts w:hint="default"/>
          <w:b/>
          <w:bCs/>
          <w:sz w:val="44"/>
          <w:szCs w:val="44"/>
          <w:lang w:val="en-GB"/>
        </w:rPr>
        <w:t xml:space="preserve">OUTPUT </w:t>
      </w:r>
      <w:r>
        <w:rPr>
          <w:rFonts w:hint="default"/>
          <w:b/>
          <w:bCs/>
          <w:sz w:val="44"/>
          <w:szCs w:val="44"/>
          <w:lang w:val="en-GB"/>
        </w:rPr>
        <w:drawing>
          <wp:inline distT="0" distB="0" distL="114300" distR="114300">
            <wp:extent cx="6844030" cy="3848100"/>
            <wp:effectExtent l="0" t="0" r="13970" b="0"/>
            <wp:docPr id="5" name="Picture 5" descr="Screenshot (4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0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44"/>
          <w:szCs w:val="44"/>
          <w:lang w:val="en-GB"/>
        </w:rPr>
      </w:pPr>
      <w:bookmarkStart w:id="0" w:name="_GoBack"/>
      <w:r>
        <w:rPr>
          <w:rFonts w:hint="default"/>
          <w:b/>
          <w:bCs/>
          <w:sz w:val="44"/>
          <w:szCs w:val="44"/>
          <w:lang w:val="en-GB"/>
        </w:rPr>
        <w:drawing>
          <wp:inline distT="0" distB="0" distL="114300" distR="114300">
            <wp:extent cx="6844030" cy="3848100"/>
            <wp:effectExtent l="0" t="0" r="13970" b="0"/>
            <wp:docPr id="6" name="Picture 6" descr="Screenshot (4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40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533" w:right="556" w:bottom="533" w:left="556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E0E1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8E64858"/>
    <w:rsid w:val="50AE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sans-serif" w:asciiTheme="minorHAnsi" w:hAnsiTheme="minorHAnsi" w:eastAsiaTheme="minorEastAsia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2022-09-26T04:38:00Z</dcterms:created>
  <dc:creator>ELCOT</dc:creator>
  <cp:lastModifiedBy>ELCOT</cp:lastModifiedBy>
  <dcterms:modified xsi:type="dcterms:W3CDTF">2022-09-26T04:49:08Z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2057-11.2.0.11306</vt:lpwstr>
  </property>
  <property fmtid="{D5CDD505-2E9C-101B-9397-08002B2CF9AE}" pid="3" name="ICV">
    <vt:lpwstr>906C62DADF9E4E528DD9178B826B8765</vt:lpwstr>
  </property>
</Properties>
</file>